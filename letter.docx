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Convenzioni  - Letter of confirma tion To be completed by the Host Institution on intested paper      </w:t>
        <w:br/>
        <w:t xml:space="preserve">Letter of Confirmation     </w:t>
        <w:br/>
        <w:t xml:space="preserve">It is hereby certified that   </w:t>
        <w:br/>
        <w:t xml:space="preserve">Mr/Ms ____________________________________________________________  </w:t>
        <w:br/>
        <w:t xml:space="preserve">has been a  student in the framework of the International Exchange Pr ograms at </w:t>
        <w:br/>
        <w:t xml:space="preserve">your Institution between the following dates:  </w:t>
        <w:br/>
        <w:t xml:space="preserve">____/____/200_ and ____/____/200_ </w:t>
        <w:br/>
        <w:t xml:space="preserve">                                        day month year           day month year  </w:t>
        <w:br/>
        <w:t xml:space="preserve">in the Department/Faculty of___________________________________________  </w:t>
        <w:br/>
        <w:t xml:space="preserve">About the o riginal reports of examinations:  </w:t>
        <w:br/>
        <w:t xml:space="preserve">they will be sent to the University;  </w:t>
        <w:br/>
        <w:t xml:space="preserve">they have been given to the student.  </w:t>
        <w:br/>
        <w:t xml:space="preserve">Date Stamp and signature:  </w:t>
        <w:br/>
        <w:t xml:space="preserve">Name of the host Institution: ___________________________________  </w:t>
        <w:br/>
        <w:t xml:space="preserve">Name of the signatory: ___________________________ ____________  </w:t>
        <w:br/>
        <w:t xml:space="preserve">Function: __________________________________________________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